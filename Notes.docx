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3EF82" w14:textId="77777777" w:rsidR="00686834" w:rsidRDefault="00000000">
      <w:pPr>
        <w:pStyle w:val="Title"/>
      </w:pPr>
      <w:r>
        <w:t>Project 1: EASYTASK</w:t>
      </w:r>
    </w:p>
    <w:p w14:paraId="3E1825BE" w14:textId="77777777" w:rsidR="00686834" w:rsidRDefault="00000000">
      <w:pPr>
        <w:pStyle w:val="Heading1"/>
      </w:pPr>
      <w:r>
        <w:t>Concepts Used in Angular Project</w:t>
      </w:r>
    </w:p>
    <w:p w14:paraId="3F6CC9DB" w14:textId="77777777" w:rsidR="00686834" w:rsidRDefault="00000000">
      <w:pPr>
        <w:pStyle w:val="Heading2"/>
      </w:pPr>
      <w:r>
        <w:t>Angular Component Concepts</w:t>
      </w:r>
    </w:p>
    <w:p w14:paraId="4B88BC9C" w14:textId="77777777" w:rsidR="00686834" w:rsidRDefault="00000000">
      <w:pPr>
        <w:pStyle w:val="Heading3"/>
      </w:pPr>
      <w:r>
        <w:t>Component Declaration</w:t>
      </w:r>
    </w:p>
    <w:p w14:paraId="57B895A5" w14:textId="77777777" w:rsidR="00686834" w:rsidRDefault="00000000">
      <w:r>
        <w:t>Components are fundamental building blocks of Angular applications. They consist of three main parts: the template (HTML), the style (CSS), and the logic (TypeScript). Examples: HeaderComponent, CardComponent, TaskComponent, NewTaskComponent, UserComponent, and TasksComponent.</w:t>
      </w:r>
    </w:p>
    <w:p w14:paraId="5F51C723" w14:textId="77777777" w:rsidR="00686834" w:rsidRDefault="00000000">
      <w:pPr>
        <w:pStyle w:val="Heading3"/>
      </w:pPr>
      <w:r>
        <w:t>Component Selector</w:t>
      </w:r>
    </w:p>
    <w:p w14:paraId="5F516EA4" w14:textId="77777777" w:rsidR="00686834" w:rsidRDefault="00000000">
      <w:r>
        <w:t>The selector property in the component decorator defines the custom HTML tag representing the component. For example, &lt;app-header&gt; for the HeaderComponent.</w:t>
      </w:r>
    </w:p>
    <w:p w14:paraId="520E7D1E" w14:textId="77777777" w:rsidR="00686834" w:rsidRDefault="00000000">
      <w:pPr>
        <w:pStyle w:val="Heading3"/>
      </w:pPr>
      <w:r>
        <w:t>Template and Style URLs</w:t>
      </w:r>
    </w:p>
    <w:p w14:paraId="10E2C530" w14:textId="77777777" w:rsidR="00686834" w:rsidRDefault="00000000">
      <w:r>
        <w:t>The templateUrl and styleUrls properties point to the HTML and CSS files associated with the component, respectively.</w:t>
      </w:r>
    </w:p>
    <w:p w14:paraId="66B37B62" w14:textId="77777777" w:rsidR="00686834" w:rsidRDefault="00000000">
      <w:pPr>
        <w:pStyle w:val="Heading3"/>
      </w:pPr>
      <w:r>
        <w:t>Input and Output Properties</w:t>
      </w:r>
    </w:p>
    <w:p w14:paraId="0E913A3E" w14:textId="77777777" w:rsidR="00686834" w:rsidRDefault="00000000">
      <w:r>
        <w:t>@Input is used to pass data from a parent component to a child component. @Output is used to send data from a child component to a parent component using the EventEmitter class.</w:t>
      </w:r>
    </w:p>
    <w:p w14:paraId="7474159E" w14:textId="77777777" w:rsidR="00686834" w:rsidRDefault="00000000">
      <w:pPr>
        <w:pStyle w:val="Heading3"/>
      </w:pPr>
      <w:r>
        <w:t>Event Binding</w:t>
      </w:r>
    </w:p>
    <w:p w14:paraId="246E37F9" w14:textId="77777777" w:rsidR="00686834" w:rsidRDefault="00000000">
      <w:r>
        <w:t>Event binding is used to listen to events such as clicks and form submissions. For example, (click)="onSelectUser()" binds a click event to the onSelectUser method.</w:t>
      </w:r>
    </w:p>
    <w:p w14:paraId="336622C0" w14:textId="77777777" w:rsidR="00686834" w:rsidRDefault="00000000">
      <w:pPr>
        <w:pStyle w:val="Heading3"/>
      </w:pPr>
      <w:r>
        <w:t>ngContent</w:t>
      </w:r>
    </w:p>
    <w:p w14:paraId="704FEAAD" w14:textId="77777777" w:rsidR="00686834" w:rsidRDefault="00000000">
      <w:r>
        <w:t>ngContent is used to project content into a component. This allows a component to render content passed from the parent component.</w:t>
      </w:r>
    </w:p>
    <w:p w14:paraId="44EAE143" w14:textId="77777777" w:rsidR="00686834" w:rsidRDefault="00000000">
      <w:pPr>
        <w:pStyle w:val="Heading2"/>
      </w:pPr>
      <w:r>
        <w:t>Angular Modules</w:t>
      </w:r>
    </w:p>
    <w:p w14:paraId="01D0AF45" w14:textId="77777777" w:rsidR="00686834" w:rsidRDefault="00000000">
      <w:pPr>
        <w:pStyle w:val="Heading3"/>
      </w:pPr>
      <w:r>
        <w:t>NgModule</w:t>
      </w:r>
    </w:p>
    <w:p w14:paraId="3DE09B12" w14:textId="77777777" w:rsidR="00686834" w:rsidRDefault="00000000">
      <w:r>
        <w:t>Angular modules are used to organize an application into cohesive blocks of functionality. They contain declarations of components, services, and other modules. Example: SharedModule, TasksModule, AppModule.</w:t>
      </w:r>
    </w:p>
    <w:p w14:paraId="6CA9D370" w14:textId="77777777" w:rsidR="00686834" w:rsidRDefault="00000000">
      <w:pPr>
        <w:pStyle w:val="Heading3"/>
      </w:pPr>
      <w:r>
        <w:t>CommonModule</w:t>
      </w:r>
    </w:p>
    <w:p w14:paraId="4A214E9F" w14:textId="77777777" w:rsidR="00686834" w:rsidRDefault="00000000">
      <w:r>
        <w:t>This module contains common directives like ngIf and ngFor. It is imported to use these directives in components.</w:t>
      </w:r>
    </w:p>
    <w:p w14:paraId="7AD208FE" w14:textId="77777777" w:rsidR="00686834" w:rsidRDefault="00000000">
      <w:pPr>
        <w:pStyle w:val="Heading3"/>
      </w:pPr>
      <w:r>
        <w:lastRenderedPageBreak/>
        <w:t>FormsModule</w:t>
      </w:r>
    </w:p>
    <w:p w14:paraId="66AFF34E" w14:textId="77777777" w:rsidR="00686834" w:rsidRDefault="00000000">
      <w:r>
        <w:t>This module is required for template-driven forms in Angular. It provides directives like ngModel.</w:t>
      </w:r>
    </w:p>
    <w:p w14:paraId="0715DB12" w14:textId="77777777" w:rsidR="00686834" w:rsidRDefault="00000000">
      <w:pPr>
        <w:pStyle w:val="Heading2"/>
      </w:pPr>
      <w:r>
        <w:t>Angular Services</w:t>
      </w:r>
    </w:p>
    <w:p w14:paraId="6C81EBF2" w14:textId="77777777" w:rsidR="00686834" w:rsidRDefault="00000000">
      <w:pPr>
        <w:pStyle w:val="Heading3"/>
      </w:pPr>
      <w:r>
        <w:t>Dependency Injection</w:t>
      </w:r>
    </w:p>
    <w:p w14:paraId="4F459BC6" w14:textId="77777777" w:rsidR="00686834" w:rsidRDefault="00000000">
      <w:r>
        <w:t>Angular services are singleton objects that can be injected into components or other services using Angular's dependency injection system. Example: TasksService is injected into components to manage tasks.</w:t>
      </w:r>
    </w:p>
    <w:p w14:paraId="3C75D452" w14:textId="77777777" w:rsidR="00686834" w:rsidRDefault="00000000">
      <w:pPr>
        <w:pStyle w:val="Heading3"/>
      </w:pPr>
      <w:r>
        <w:t>Local Storage</w:t>
      </w:r>
    </w:p>
    <w:p w14:paraId="0F5F1C04" w14:textId="77777777" w:rsidR="00686834" w:rsidRDefault="00000000">
      <w:r>
        <w:t>The TasksService uses local storage to persist data across sessions. This is done using localStorage.getItem and localStorage.setItem.</w:t>
      </w:r>
    </w:p>
    <w:p w14:paraId="4EC29134" w14:textId="77777777" w:rsidR="00686834" w:rsidRDefault="00000000">
      <w:pPr>
        <w:pStyle w:val="Heading2"/>
      </w:pPr>
      <w:r>
        <w:t>Angular Directives and Pipes</w:t>
      </w:r>
    </w:p>
    <w:p w14:paraId="19496A3C" w14:textId="77777777" w:rsidR="00686834" w:rsidRDefault="00000000">
      <w:pPr>
        <w:pStyle w:val="Heading3"/>
      </w:pPr>
      <w:r>
        <w:t>ngFor Directive</w:t>
      </w:r>
    </w:p>
    <w:p w14:paraId="307D3A51" w14:textId="77777777" w:rsidR="00686834" w:rsidRDefault="00000000">
      <w:r>
        <w:t>This directive is used for iterating over a list of items and rendering them in the template.</w:t>
      </w:r>
    </w:p>
    <w:p w14:paraId="4F3309F2" w14:textId="77777777" w:rsidR="00686834" w:rsidRDefault="00000000">
      <w:pPr>
        <w:pStyle w:val="Heading3"/>
      </w:pPr>
      <w:r>
        <w:t>ngIf Directive</w:t>
      </w:r>
    </w:p>
    <w:p w14:paraId="74115E8E" w14:textId="77777777" w:rsidR="00686834" w:rsidRDefault="00000000">
      <w:r>
        <w:t>This directive is used for conditionally rendering elements in the template based on a boolean expression.</w:t>
      </w:r>
    </w:p>
    <w:p w14:paraId="59655F07" w14:textId="77777777" w:rsidR="00686834" w:rsidRDefault="00000000">
      <w:pPr>
        <w:pStyle w:val="Heading3"/>
      </w:pPr>
      <w:r>
        <w:t>Date Pipe</w:t>
      </w:r>
    </w:p>
    <w:p w14:paraId="20FB69AF" w14:textId="77777777" w:rsidR="00686834" w:rsidRDefault="00000000">
      <w:r>
        <w:t>Angular provides built-in pipes for transforming data. The date pipe is used to format dates in the template.</w:t>
      </w:r>
    </w:p>
    <w:p w14:paraId="681225C1" w14:textId="77777777" w:rsidR="00686834" w:rsidRDefault="00000000">
      <w:pPr>
        <w:pStyle w:val="Heading2"/>
      </w:pPr>
      <w:r>
        <w:t>Forms and Form Handling</w:t>
      </w:r>
    </w:p>
    <w:p w14:paraId="1B3F4C62" w14:textId="77777777" w:rsidR="00686834" w:rsidRDefault="00000000">
      <w:pPr>
        <w:pStyle w:val="Heading3"/>
      </w:pPr>
      <w:r>
        <w:t>Template-Driven Forms</w:t>
      </w:r>
    </w:p>
    <w:p w14:paraId="66621B53" w14:textId="77777777" w:rsidR="00686834" w:rsidRDefault="00000000">
      <w:r>
        <w:t>Forms are defined in the template and are bound to data models using ngModel.</w:t>
      </w:r>
    </w:p>
    <w:p w14:paraId="5CBF232E" w14:textId="77777777" w:rsidR="00686834" w:rsidRDefault="00000000">
      <w:pPr>
        <w:pStyle w:val="Heading3"/>
      </w:pPr>
      <w:r>
        <w:t>Form Validation</w:t>
      </w:r>
    </w:p>
    <w:p w14:paraId="2BB5885C" w14:textId="77777777" w:rsidR="00686834" w:rsidRDefault="00000000">
      <w:r>
        <w:t>Angular provides directives for form validation. Form elements can be marked as required, and custom validation can be added.</w:t>
      </w:r>
    </w:p>
    <w:p w14:paraId="6E3CF36E" w14:textId="77777777" w:rsidR="00686834" w:rsidRDefault="00000000">
      <w:pPr>
        <w:pStyle w:val="Heading3"/>
      </w:pPr>
      <w:r>
        <w:t>Form Submission</w:t>
      </w:r>
    </w:p>
    <w:p w14:paraId="3353C423" w14:textId="77777777" w:rsidR="00686834" w:rsidRDefault="00000000">
      <w:r>
        <w:t>The ngSubmit directive is used to handle form submissions.</w:t>
      </w:r>
    </w:p>
    <w:p w14:paraId="2F985240" w14:textId="77777777" w:rsidR="00686834" w:rsidRDefault="00000000">
      <w:pPr>
        <w:pStyle w:val="Heading2"/>
      </w:pPr>
      <w:r>
        <w:t>CSS and Styling</w:t>
      </w:r>
    </w:p>
    <w:p w14:paraId="01982B6F" w14:textId="77777777" w:rsidR="00686834" w:rsidRDefault="00000000">
      <w:pPr>
        <w:pStyle w:val="Heading3"/>
      </w:pPr>
      <w:r>
        <w:t>Flexbox Layout</w:t>
      </w:r>
    </w:p>
    <w:p w14:paraId="45C6EE0E" w14:textId="77777777" w:rsidR="00686834" w:rsidRDefault="00000000">
      <w:r>
        <w:t>CSS Flexbox is used for creating flexible and responsive layouts. Properties like display: flex, flex-direction, and justify-content are used.</w:t>
      </w:r>
    </w:p>
    <w:p w14:paraId="7BA779C8" w14:textId="77777777" w:rsidR="00686834" w:rsidRDefault="00000000">
      <w:pPr>
        <w:pStyle w:val="Heading3"/>
      </w:pPr>
      <w:r>
        <w:t>Media Queries</w:t>
      </w:r>
    </w:p>
    <w:p w14:paraId="62F7EC22" w14:textId="77777777" w:rsidR="00686834" w:rsidRDefault="00000000">
      <w:r>
        <w:t>Media queries are used to apply different styles based on screen size, making the application responsive.</w:t>
      </w:r>
    </w:p>
    <w:p w14:paraId="5C2AC591" w14:textId="77777777" w:rsidR="00686834" w:rsidRDefault="00000000">
      <w:pPr>
        <w:pStyle w:val="Heading3"/>
      </w:pPr>
      <w:r>
        <w:t>CSS Box Shadow and Border Radius</w:t>
      </w:r>
    </w:p>
    <w:p w14:paraId="6FEA371F" w14:textId="77777777" w:rsidR="00686834" w:rsidRDefault="00000000">
      <w:r>
        <w:t>These properties are used to enhance the visual appearance of components by adding shadows and rounded corners.</w:t>
      </w:r>
    </w:p>
    <w:p w14:paraId="07518C3D" w14:textId="77777777" w:rsidR="00686834" w:rsidRDefault="00000000">
      <w:pPr>
        <w:pStyle w:val="Heading2"/>
      </w:pPr>
      <w:r>
        <w:t>Application Structure</w:t>
      </w:r>
    </w:p>
    <w:p w14:paraId="5E7DA9E5" w14:textId="77777777" w:rsidR="00686834" w:rsidRDefault="00000000">
      <w:pPr>
        <w:pStyle w:val="Heading3"/>
      </w:pPr>
      <w:r>
        <w:t>Root Component</w:t>
      </w:r>
    </w:p>
    <w:p w14:paraId="15EB96B4" w14:textId="77777777" w:rsidR="00686834" w:rsidRDefault="00000000">
      <w:r>
        <w:t>The root component (AppComponent) is the main entry point of the application. It includes the header and other main components.</w:t>
      </w:r>
    </w:p>
    <w:p w14:paraId="0A012912" w14:textId="77777777" w:rsidR="00686834" w:rsidRDefault="00000000">
      <w:pPr>
        <w:pStyle w:val="Heading3"/>
      </w:pPr>
      <w:r>
        <w:t>Shared Module</w:t>
      </w:r>
    </w:p>
    <w:p w14:paraId="69915B6C" w14:textId="77777777" w:rsidR="00686834" w:rsidRDefault="00000000">
      <w:r>
        <w:t>The SharedModule contains shared components like CardComponent that can be reused across the application.</w:t>
      </w:r>
    </w:p>
    <w:p w14:paraId="086D2DCE" w14:textId="77777777" w:rsidR="00686834" w:rsidRDefault="00000000">
      <w:pPr>
        <w:pStyle w:val="Heading3"/>
      </w:pPr>
      <w:r>
        <w:t>Tasks Module</w:t>
      </w:r>
    </w:p>
    <w:p w14:paraId="5F82FD11" w14:textId="77777777" w:rsidR="00686834" w:rsidRDefault="00000000">
      <w:r>
        <w:t>The TasksModule handles task-related functionality, including components for displaying and managing tasks.</w:t>
      </w:r>
    </w:p>
    <w:p w14:paraId="3F336F16" w14:textId="77777777" w:rsidR="00686834" w:rsidRDefault="00000000">
      <w:pPr>
        <w:pStyle w:val="Heading3"/>
      </w:pPr>
      <w:r>
        <w:t>User Management</w:t>
      </w:r>
    </w:p>
    <w:p w14:paraId="333966C6" w14:textId="77777777" w:rsidR="00686834" w:rsidRDefault="00000000">
      <w:r>
        <w:t>Users are displayed in a list, and selecting a user displays their tasks. This is managed using UserComponent and TasksComponent.</w:t>
      </w:r>
    </w:p>
    <w:p w14:paraId="3C289438" w14:textId="77777777" w:rsidR="00686834" w:rsidRDefault="00000000">
      <w:pPr>
        <w:pStyle w:val="Heading2"/>
      </w:pPr>
      <w:r>
        <w:t>Concepts in Practice</w:t>
      </w:r>
    </w:p>
    <w:p w14:paraId="7BCAFD75" w14:textId="77777777" w:rsidR="00686834" w:rsidRDefault="00000000">
      <w:pPr>
        <w:pStyle w:val="Heading3"/>
      </w:pPr>
      <w:r>
        <w:t>Data Binding</w:t>
      </w:r>
    </w:p>
    <w:p w14:paraId="356A7EE5" w14:textId="77777777" w:rsidR="00686834" w:rsidRDefault="00000000">
      <w:r>
        <w:t>One-way data binding is used to display data in the template. Two-way data binding ([(ngModel)]) is used to bind form inputs to component properties.</w:t>
      </w:r>
    </w:p>
    <w:p w14:paraId="5192E7BD" w14:textId="77777777" w:rsidR="00686834" w:rsidRDefault="00000000">
      <w:pPr>
        <w:pStyle w:val="Heading3"/>
      </w:pPr>
      <w:r>
        <w:t>Event Emission</w:t>
      </w:r>
    </w:p>
    <w:p w14:paraId="0BD1219E" w14:textId="77777777" w:rsidR="00686834" w:rsidRDefault="00000000">
      <w:r>
        <w:t>Custom events are emitted from child components to parent components to handle actions like closing a form or selecting a user.</w:t>
      </w:r>
    </w:p>
    <w:p w14:paraId="710369B6" w14:textId="77777777" w:rsidR="00686834" w:rsidRDefault="00000000">
      <w:pPr>
        <w:pStyle w:val="Heading3"/>
      </w:pPr>
      <w:r>
        <w:t>Component Interaction</w:t>
      </w:r>
    </w:p>
    <w:p w14:paraId="2AFB579D" w14:textId="77777777" w:rsidR="00686834" w:rsidRDefault="00000000">
      <w:r>
        <w:t>Parent-child component interaction is achieved through @Input and @Output properties.</w:t>
      </w:r>
    </w:p>
    <w:p w14:paraId="075CFC7A" w14:textId="77777777" w:rsidR="00686834" w:rsidRDefault="00000000">
      <w:pPr>
        <w:pStyle w:val="Heading2"/>
      </w:pPr>
      <w:r>
        <w:t>Angular Concepts Notes</w:t>
      </w:r>
    </w:p>
    <w:p w14:paraId="154E9104" w14:textId="77777777" w:rsidR="00686834" w:rsidRDefault="00000000">
      <w:pPr>
        <w:pStyle w:val="Heading3"/>
      </w:pPr>
      <w:r>
        <w:t>Property Binding</w:t>
      </w:r>
    </w:p>
    <w:p w14:paraId="021DFEE1" w14:textId="77777777" w:rsidR="00686834" w:rsidRDefault="00000000">
      <w:r>
        <w:t>Property Binding involves binding an HTML element property to a component property. It allows the application to dynamically update the values of HTML element properties.</w:t>
      </w:r>
    </w:p>
    <w:p w14:paraId="53C7A899" w14:textId="77777777" w:rsidR="00686834" w:rsidRDefault="00000000">
      <w:pPr>
        <w:pStyle w:val="Heading3"/>
      </w:pPr>
      <w:r>
        <w:t>Event Binding</w:t>
      </w:r>
    </w:p>
    <w:p w14:paraId="2D9BCB87" w14:textId="77777777" w:rsidR="00686834" w:rsidRDefault="00000000">
      <w:r>
        <w:t>Event Binding allows the application to listen and respond to user actions such as clicks, key presses, and other events. It binds an event to a method in the component class.</w:t>
      </w:r>
    </w:p>
    <w:p w14:paraId="4CDBD1A2" w14:textId="77777777" w:rsidR="00686834" w:rsidRDefault="00000000">
      <w:pPr>
        <w:pStyle w:val="Heading3"/>
      </w:pPr>
      <w:r>
        <w:t>Two-way Binding with [(ngModel)]</w:t>
      </w:r>
    </w:p>
    <w:p w14:paraId="28061AA8" w14:textId="77777777" w:rsidR="00686834" w:rsidRDefault="00000000">
      <w:r>
        <w:t>Two-way binding combines property and event binding, allowing the application to share data between the component class and the template. The [(ngModel)] directive is used for two-way data binding in forms.</w:t>
      </w:r>
    </w:p>
    <w:p w14:paraId="0D395A9A" w14:textId="77777777" w:rsidR="00686834" w:rsidRDefault="00000000">
      <w:pPr>
        <w:pStyle w:val="Heading3"/>
      </w:pPr>
      <w:r>
        <w:t>Form Submission with (ngSubmit)</w:t>
      </w:r>
    </w:p>
    <w:p w14:paraId="6C5588EE" w14:textId="77777777" w:rsidR="00686834" w:rsidRDefault="00000000">
      <w:r>
        <w:t>The (ngSubmit) directive binds a method in the component class to the form's submit event. It allows the application to handle form submissions using Angular's Reactive Forms or Template-driven Forms.</w:t>
      </w:r>
    </w:p>
    <w:p w14:paraId="2872FB23" w14:textId="77777777" w:rsidR="00686834" w:rsidRDefault="00000000">
      <w:pPr>
        <w:pStyle w:val="Heading3"/>
      </w:pPr>
      <w:r>
        <w:t>Services for CRUD Operations</w:t>
      </w:r>
    </w:p>
    <w:p w14:paraId="5E193E1D" w14:textId="77777777" w:rsidR="00686834" w:rsidRDefault="00000000">
      <w:r>
        <w:t>Services in Angular provide a way to share data and logic across multiple components. They are typically used for performing CRUD (Create, Read, Update, Delete) operations by interacting with a backend API.</w:t>
      </w:r>
    </w:p>
    <w:p w14:paraId="0970B48E" w14:textId="77777777" w:rsidR="00686834" w:rsidRDefault="00000000">
      <w:pPr>
        <w:pStyle w:val="Heading3"/>
      </w:pPr>
      <w:r>
        <w:t>@Injectable for Data Sharing</w:t>
      </w:r>
    </w:p>
    <w:p w14:paraId="43CB7324" w14:textId="77777777" w:rsidR="00686834" w:rsidRDefault="00000000">
      <w:r>
        <w:t>The @Injectable decorator is used to define a service class that can be injected into other components or services. It allows the application to share data and functionality across different parts of the application.</w:t>
      </w:r>
    </w:p>
    <w:p w14:paraId="6F0D17D3" w14:textId="77777777" w:rsidR="00686834" w:rsidRDefault="00000000">
      <w:pPr>
        <w:pStyle w:val="Heading2"/>
      </w:pPr>
      <w:r>
        <w:t>Binding Concepts</w:t>
      </w:r>
    </w:p>
    <w:p w14:paraId="6457DB22" w14:textId="77777777" w:rsidR="00686834" w:rsidRDefault="00000000">
      <w:pPr>
        <w:pStyle w:val="Heading3"/>
      </w:pPr>
      <w:r>
        <w:t>Property Binding</w:t>
      </w:r>
    </w:p>
    <w:p w14:paraId="197E8D55" w14:textId="77777777" w:rsidR="00686834" w:rsidRDefault="00000000">
      <w:r>
        <w:t>This is used to communicate between the parent and child components. The @Input decorator is used in the child component to receive data from the parent component.</w:t>
      </w:r>
    </w:p>
    <w:p w14:paraId="2700B186" w14:textId="77777777" w:rsidR="00686834" w:rsidRDefault="00000000">
      <w:pPr>
        <w:pStyle w:val="Heading3"/>
      </w:pPr>
      <w:r>
        <w:t>Event Binding</w:t>
      </w:r>
    </w:p>
    <w:p w14:paraId="60A72BA2" w14:textId="77777777" w:rsidR="00686834" w:rsidRDefault="00000000">
      <w:r>
        <w:t>This allows the child component to communicate events to the parent component using the @Output decorator and EventEmitter in the child component.</w:t>
      </w:r>
    </w:p>
    <w:p w14:paraId="0841CA69" w14:textId="77777777" w:rsidR="00686834" w:rsidRDefault="00000000">
      <w:pPr>
        <w:pStyle w:val="Heading3"/>
      </w:pPr>
      <w:r>
        <w:t>Two-way Binding</w:t>
      </w:r>
    </w:p>
    <w:p w14:paraId="5EFEC87A" w14:textId="77777777" w:rsidR="00686834" w:rsidRDefault="00000000">
      <w:r>
        <w:t>The [(ngModel)] directive facilitates two-way data binding. It binds the form input to a variable in the component class. For example, an empty string in the TypeScript file can be bound to an input element using [(ngModel)], enabling automatic synchronization of the variable with the input value.</w:t>
      </w:r>
    </w:p>
    <w:p w14:paraId="6F5DE235" w14:textId="77777777" w:rsidR="00686834" w:rsidRDefault="00000000">
      <w:pPr>
        <w:pStyle w:val="Heading2"/>
      </w:pPr>
      <w:r>
        <w:t>Form Handling</w:t>
      </w:r>
    </w:p>
    <w:p w14:paraId="7FBC0F0D" w14:textId="77777777" w:rsidR="00686834" w:rsidRDefault="00000000">
      <w:pPr>
        <w:pStyle w:val="Heading3"/>
      </w:pPr>
      <w:r>
        <w:t>(ngSubmit) Directive</w:t>
      </w:r>
    </w:p>
    <w:p w14:paraId="6C9A530A" w14:textId="77777777" w:rsidR="00686834" w:rsidRDefault="00000000">
      <w:r>
        <w:t>This directive is used to handle form submission. It is placed at the beginning of the form tag and binds a method in the component to the form's submit event, enabling form handling logic to be executed upon submission.</w:t>
      </w:r>
    </w:p>
    <w:p w14:paraId="7770A76E" w14:textId="77777777" w:rsidR="00686834" w:rsidRDefault="00000000">
      <w:pPr>
        <w:pStyle w:val="Heading2"/>
      </w:pPr>
      <w:r>
        <w:t>Services</w:t>
      </w:r>
    </w:p>
    <w:p w14:paraId="37D43075" w14:textId="77777777" w:rsidR="00686834" w:rsidRDefault="00000000">
      <w:pPr>
        <w:pStyle w:val="Heading3"/>
      </w:pPr>
      <w:r>
        <w:t>Services</w:t>
      </w:r>
    </w:p>
    <w:p w14:paraId="6253B7F7" w14:textId="77777777" w:rsidR="00686834" w:rsidRDefault="00000000">
      <w:r>
        <w:t>Services are essential for performing CRUD operations. They are standalone files that provide methods for data operations and can be shared across components.</w:t>
      </w:r>
    </w:p>
    <w:p w14:paraId="40C5792A" w14:textId="77777777" w:rsidR="00686834" w:rsidRDefault="00000000">
      <w:pPr>
        <w:pStyle w:val="Heading3"/>
      </w:pPr>
      <w:r>
        <w:t>@Injectable({ providedIn: 'root' })</w:t>
      </w:r>
    </w:p>
    <w:p w14:paraId="72C61274" w14:textId="77777777" w:rsidR="00686834" w:rsidRDefault="00000000">
      <w:r>
        <w:t>This decorator is used to provide a service at the root level, making it available for dependency injection throughout the application.</w:t>
      </w:r>
    </w:p>
    <w:p w14:paraId="33BECFF2" w14:textId="77777777" w:rsidR="00686834" w:rsidRDefault="00000000">
      <w:pPr>
        <w:pStyle w:val="Heading2"/>
      </w:pPr>
      <w:r>
        <w:t>Application Initialization</w:t>
      </w:r>
    </w:p>
    <w:p w14:paraId="3A3C4EA8" w14:textId="77777777" w:rsidR="00686834" w:rsidRDefault="00000000">
      <w:pPr>
        <w:pStyle w:val="Heading3"/>
      </w:pPr>
      <w:r>
        <w:t>Constructor</w:t>
      </w:r>
    </w:p>
    <w:p w14:paraId="36A25168" w14:textId="77777777" w:rsidR="00686834" w:rsidRDefault="00000000">
      <w:r>
        <w:t>The constructor is used to initialize values and handle dependency injection when the component is instantiated, which typically occurs at the beginning of the webpage loading.</w:t>
      </w:r>
    </w:p>
    <w:p w14:paraId="0C19DC79" w14:textId="77777777" w:rsidR="00686834" w:rsidRDefault="00000000">
      <w:pPr>
        <w:pStyle w:val="Heading3"/>
      </w:pPr>
      <w:r>
        <w:t>main.ts</w:t>
      </w:r>
    </w:p>
    <w:p w14:paraId="572BD1B1" w14:textId="77777777" w:rsidR="00686834" w:rsidRDefault="00000000">
      <w:r>
        <w:t>This is the entry point of the Angular application. It bootstraps the root module (AppModule) and is the first file to run when the application starts.</w:t>
      </w:r>
    </w:p>
    <w:p w14:paraId="471854EF" w14:textId="77777777" w:rsidR="00686834" w:rsidRDefault="00000000">
      <w:pPr>
        <w:pStyle w:val="Heading2"/>
      </w:pPr>
      <w:r>
        <w:t>Angular Modules (NgModule)</w:t>
      </w:r>
    </w:p>
    <w:p w14:paraId="0B7F224E" w14:textId="77777777" w:rsidR="00686834" w:rsidRDefault="00000000">
      <w:pPr>
        <w:pStyle w:val="Heading3"/>
      </w:pPr>
      <w:r>
        <w:t>Using Angular Modules</w:t>
      </w:r>
    </w:p>
    <w:p w14:paraId="2753B6C5" w14:textId="77777777" w:rsidR="00686834" w:rsidRDefault="00000000">
      <w:r>
        <w:t>While standalone components are recommended, Angular applications can also be organized using modules. This involves defining components, services, and other elements within a module file (e.g., app.module.ts).</w:t>
      </w:r>
    </w:p>
    <w:p w14:paraId="51977264" w14:textId="77777777" w:rsidR="00686834" w:rsidRDefault="00000000">
      <w:pPr>
        <w:pStyle w:val="Heading3"/>
      </w:pPr>
      <w:r>
        <w:t>app.module.ts</w:t>
      </w:r>
    </w:p>
    <w:p w14:paraId="3A0C4377" w14:textId="77777777" w:rsidR="00686834" w:rsidRDefault="00000000">
      <w:r>
        <w:t>This file declares the AppComponent and imports other modules or components whose standalone property is set to TRUE.</w:t>
      </w:r>
    </w:p>
    <w:p w14:paraId="0384FD9B" w14:textId="77777777" w:rsidR="00686834" w:rsidRDefault="00000000">
      <w:pPr>
        <w:pStyle w:val="Heading3"/>
      </w:pPr>
      <w:r>
        <w:t>BrowserModule</w:t>
      </w:r>
    </w:p>
    <w:p w14:paraId="2001E0D4" w14:textId="77777777" w:rsidR="00686834" w:rsidRDefault="00000000">
      <w:r>
        <w:t>Essential for running Angular applications in the browser. It includes built-in pipes like DatePipe, so there's no need for separate imports for date manipulation.</w:t>
      </w:r>
    </w:p>
    <w:p w14:paraId="031ADD5E" w14:textId="77777777" w:rsidR="00686834" w:rsidRDefault="00000000">
      <w:pPr>
        <w:pStyle w:val="Heading3"/>
      </w:pPr>
      <w:r>
        <w:t>Bootstrap in Modules</w:t>
      </w:r>
    </w:p>
    <w:p w14:paraId="38AB030A" w14:textId="77777777" w:rsidR="00686834" w:rsidRDefault="00000000">
      <w:r>
        <w:t>The root module (AppModule) integrates the bootstrap component, while child modules do not.</w:t>
      </w:r>
    </w:p>
    <w:p w14:paraId="13A070B4" w14:textId="77777777" w:rsidR="00686834" w:rsidRDefault="00000000">
      <w:pPr>
        <w:pStyle w:val="Heading3"/>
      </w:pPr>
      <w:r>
        <w:t>Exporting Components</w:t>
      </w:r>
    </w:p>
    <w:p w14:paraId="0D105A3F" w14:textId="77777777" w:rsidR="00686834" w:rsidRDefault="00000000">
      <w:r>
        <w:t>In tasks.module, only the TasksComponent is exported, indicating it is used in other components or modules.</w:t>
      </w:r>
    </w:p>
    <w:sectPr w:rsidR="006868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8950582">
    <w:abstractNumId w:val="8"/>
  </w:num>
  <w:num w:numId="2" w16cid:durableId="14354273">
    <w:abstractNumId w:val="6"/>
  </w:num>
  <w:num w:numId="3" w16cid:durableId="1300957444">
    <w:abstractNumId w:val="5"/>
  </w:num>
  <w:num w:numId="4" w16cid:durableId="298077694">
    <w:abstractNumId w:val="4"/>
  </w:num>
  <w:num w:numId="5" w16cid:durableId="1174299572">
    <w:abstractNumId w:val="7"/>
  </w:num>
  <w:num w:numId="6" w16cid:durableId="840122585">
    <w:abstractNumId w:val="3"/>
  </w:num>
  <w:num w:numId="7" w16cid:durableId="2039814253">
    <w:abstractNumId w:val="2"/>
  </w:num>
  <w:num w:numId="8" w16cid:durableId="1127700782">
    <w:abstractNumId w:val="1"/>
  </w:num>
  <w:num w:numId="9" w16cid:durableId="113163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6834"/>
    <w:rsid w:val="00777051"/>
    <w:rsid w:val="00AA1D8D"/>
    <w:rsid w:val="00B47730"/>
    <w:rsid w:val="00CB0664"/>
    <w:rsid w:val="00F446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784D6"/>
  <w14:defaultImageDpi w14:val="300"/>
  <w15:docId w15:val="{6FC39608-ED1C-4171-82E5-DBF5A44B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Yalamanchili</dc:creator>
  <cp:keywords/>
  <dc:description>generated by python-docx</dc:description>
  <cp:lastModifiedBy>Saketh Yalamanchili</cp:lastModifiedBy>
  <cp:revision>2</cp:revision>
  <dcterms:created xsi:type="dcterms:W3CDTF">2024-06-15T05:22:00Z</dcterms:created>
  <dcterms:modified xsi:type="dcterms:W3CDTF">2024-06-15T05:22:00Z</dcterms:modified>
  <cp:category/>
</cp:coreProperties>
</file>